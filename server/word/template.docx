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F102" w14:textId="77777777" w:rsidR="00D336AA" w:rsidRDefault="00A9575D">
      <w:pPr>
        <w:pStyle w:val="1"/>
      </w:pPr>
      <w:r>
        <w:t>Информация о пользователе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336AA" w14:paraId="60C92A6F" w14:textId="77777777">
        <w:tc>
          <w:tcPr>
            <w:tcW w:w="4320" w:type="dxa"/>
          </w:tcPr>
          <w:p w14:paraId="3CC6C852" w14:textId="77777777" w:rsidR="00D336AA" w:rsidRDefault="00A9575D">
            <w:r>
              <w:t>Имя:</w:t>
            </w:r>
          </w:p>
        </w:tc>
        <w:tc>
          <w:tcPr>
            <w:tcW w:w="4320" w:type="dxa"/>
          </w:tcPr>
          <w:p w14:paraId="30FFCF87" w14:textId="77777777" w:rsidR="00D336AA" w:rsidRDefault="00A9575D">
            <w:r>
              <w:t>{{firstName}}</w:t>
            </w:r>
          </w:p>
        </w:tc>
      </w:tr>
      <w:tr w:rsidR="00D336AA" w14:paraId="41631354" w14:textId="77777777">
        <w:tc>
          <w:tcPr>
            <w:tcW w:w="4320" w:type="dxa"/>
          </w:tcPr>
          <w:p w14:paraId="206DCD9A" w14:textId="77777777" w:rsidR="00D336AA" w:rsidRDefault="00A9575D">
            <w:r>
              <w:t>Фамилия:</w:t>
            </w:r>
          </w:p>
        </w:tc>
        <w:tc>
          <w:tcPr>
            <w:tcW w:w="4320" w:type="dxa"/>
          </w:tcPr>
          <w:p w14:paraId="2F75484A" w14:textId="77777777" w:rsidR="00D336AA" w:rsidRDefault="00A9575D">
            <w:r>
              <w:t>{{lastName}}</w:t>
            </w:r>
          </w:p>
        </w:tc>
      </w:tr>
    </w:tbl>
    <w:p w14:paraId="10E94C32" w14:textId="4412A30D" w:rsidR="00D336AA" w:rsidRDefault="00A9575D">
      <w:r>
        <w:br/>
      </w:r>
      <w:proofErr w:type="spellStart"/>
      <w:proofErr w:type="gramStart"/>
      <w:r>
        <w:t>Дата</w:t>
      </w:r>
      <w:proofErr w:type="spellEnd"/>
      <w:r w:rsidRPr="00A9575D">
        <w:t xml:space="preserve"> </w:t>
      </w:r>
      <w:r>
        <w:t xml:space="preserve"> </w:t>
      </w:r>
      <w:proofErr w:type="spellStart"/>
      <w:r>
        <w:t>рождения</w:t>
      </w:r>
      <w:proofErr w:type="spellEnd"/>
      <w:proofErr w:type="gramEnd"/>
      <w:r>
        <w:t>:</w:t>
      </w:r>
      <w:r w:rsidRPr="00A9575D">
        <w:t xml:space="preserve"> </w:t>
      </w:r>
      <w:sdt>
        <w:sdtPr>
          <w:id w:val="-1550757262"/>
          <w:date w:fullDate="2025-05-30T00:00:00Z">
            <w:dateFormat w:val="dd.MM.yyyy"/>
            <w:lid w:val="ru-RU"/>
            <w:storeMappedDataAs w:val="dateTime"/>
            <w:calendar w:val="gregorian"/>
          </w:date>
        </w:sdtPr>
        <w:sdtContent>
          <w:r>
            <w:rPr>
              <w:lang w:val="ru-RU"/>
            </w:rPr>
            <w:t>30.05.2025</w:t>
          </w:r>
        </w:sdtContent>
      </w:sdt>
    </w:p>
    <w:p w14:paraId="611CC300" w14:textId="6BEF9F3E" w:rsidR="00D336AA" w:rsidRDefault="00D336AA"/>
    <w:p w14:paraId="2771B09E" w14:textId="77777777" w:rsidR="00D336AA" w:rsidRDefault="00D336AA"/>
    <w:p w14:paraId="4F915A2A" w14:textId="77777777" w:rsidR="00D336AA" w:rsidRPr="00A9575D" w:rsidRDefault="00A9575D">
      <w:pPr>
        <w:rPr>
          <w:lang w:val="ru-RU"/>
        </w:rPr>
      </w:pPr>
      <w:r w:rsidRPr="00A9575D">
        <w:rPr>
          <w:lang w:val="ru-RU"/>
        </w:rPr>
        <w:br/>
        <w:t>Фотография (вставьте вручную в это поле):</w:t>
      </w:r>
    </w:p>
    <w:p w14:paraId="163CE303" w14:textId="77777777" w:rsidR="00D336AA" w:rsidRDefault="00A9575D">
      <w:r>
        <w:t xml:space="preserve">[ </w:t>
      </w:r>
      <w:proofErr w:type="spellStart"/>
      <w:proofErr w:type="gramStart"/>
      <w:r>
        <w:t>Фото</w:t>
      </w:r>
      <w:proofErr w:type="spellEnd"/>
      <w:r>
        <w:t xml:space="preserve"> ]</w:t>
      </w:r>
      <w:proofErr w:type="gramEnd"/>
    </w:p>
    <w:sectPr w:rsidR="00D336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575D"/>
    <w:rsid w:val="00AA1D8D"/>
    <w:rsid w:val="00B47730"/>
    <w:rsid w:val="00CB0664"/>
    <w:rsid w:val="00D336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C9A91F"/>
  <w14:defaultImageDpi w14:val="300"/>
  <w15:docId w15:val="{896437FE-48C1-4F56-A0CF-9A49DA06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10 Pro</cp:lastModifiedBy>
  <cp:revision>2</cp:revision>
  <dcterms:created xsi:type="dcterms:W3CDTF">2013-12-23T23:15:00Z</dcterms:created>
  <dcterms:modified xsi:type="dcterms:W3CDTF">2025-05-23T06:49:00Z</dcterms:modified>
  <cp:category/>
</cp:coreProperties>
</file>